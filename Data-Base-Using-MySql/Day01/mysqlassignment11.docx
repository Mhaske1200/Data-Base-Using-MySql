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41"/>
        <w:ind w:left="100"/>
        <w:rPr>
          <w:sz w:val="32"/>
          <w:szCs w:val="32"/>
        </w:rPr>
      </w:pPr>
      <w:r>
        <w:rPr>
          <w:sz w:val="32"/>
          <w:szCs w:val="32"/>
        </w:rPr>
        <w:t>Database Assignment 1</w:t>
      </w:r>
    </w:p>
    <w:p>
      <w:pPr>
        <w:pStyle w:val="4"/>
        <w:spacing w:before="180"/>
        <w:ind w:left="100"/>
        <w:rPr>
          <w:sz w:val="32"/>
          <w:szCs w:val="32"/>
        </w:rPr>
      </w:pPr>
      <w:r>
        <w:rPr>
          <w:sz w:val="32"/>
          <w:szCs w:val="32"/>
        </w:rPr>
        <w:t>Note : Use Emp, dept and salgrade table</w:t>
      </w:r>
    </w:p>
    <w:p>
      <w:pPr>
        <w:pStyle w:val="6"/>
        <w:numPr>
          <w:ilvl w:val="0"/>
          <w:numId w:val="1"/>
        </w:numPr>
        <w:tabs>
          <w:tab w:val="left" w:pos="821"/>
        </w:tabs>
        <w:spacing w:before="183" w:after="0" w:line="240" w:lineRule="auto"/>
        <w:ind w:left="820" w:right="0" w:hanging="361"/>
        <w:jc w:val="left"/>
        <w:rPr>
          <w:sz w:val="32"/>
          <w:szCs w:val="32"/>
        </w:rPr>
      </w:pPr>
      <w:r>
        <w:rPr>
          <w:sz w:val="32"/>
          <w:szCs w:val="32"/>
        </w:rPr>
        <w:t>To list all records with sal &gt; 2000 and</w:t>
      </w:r>
      <w:r>
        <w:rPr>
          <w:spacing w:val="-6"/>
          <w:sz w:val="32"/>
          <w:szCs w:val="32"/>
        </w:rPr>
        <w:t xml:space="preserve"> </w:t>
      </w:r>
      <w:r>
        <w:rPr>
          <w:sz w:val="32"/>
          <w:szCs w:val="32"/>
        </w:rPr>
        <w:t>comm&gt;200</w:t>
      </w:r>
    </w:p>
    <w:p>
      <w:pPr>
        <w:pStyle w:val="6"/>
        <w:numPr>
          <w:ilvl w:val="0"/>
          <w:numId w:val="1"/>
        </w:numPr>
        <w:tabs>
          <w:tab w:val="left" w:pos="821"/>
        </w:tabs>
        <w:spacing w:before="22" w:after="0" w:line="240" w:lineRule="auto"/>
        <w:ind w:left="820" w:right="0" w:hanging="361"/>
        <w:jc w:val="left"/>
        <w:rPr>
          <w:sz w:val="32"/>
          <w:szCs w:val="32"/>
        </w:rPr>
      </w:pPr>
      <w:r>
        <w:rPr>
          <w:sz w:val="32"/>
          <w:szCs w:val="32"/>
        </w:rPr>
        <w:t>To list all record with job=’Clerk’ or</w:t>
      </w:r>
      <w:r>
        <w:rPr>
          <w:spacing w:val="-8"/>
          <w:sz w:val="32"/>
          <w:szCs w:val="32"/>
        </w:rPr>
        <w:t xml:space="preserve"> </w:t>
      </w:r>
      <w:r>
        <w:rPr>
          <w:sz w:val="32"/>
          <w:szCs w:val="32"/>
        </w:rPr>
        <w:t>sal&gt;2000</w:t>
      </w:r>
    </w:p>
    <w:p>
      <w:pPr>
        <w:pStyle w:val="6"/>
        <w:numPr>
          <w:ilvl w:val="0"/>
          <w:numId w:val="1"/>
        </w:numPr>
        <w:tabs>
          <w:tab w:val="left" w:pos="821"/>
        </w:tabs>
        <w:spacing w:before="19" w:after="0" w:line="240" w:lineRule="auto"/>
        <w:ind w:left="820" w:right="0" w:hanging="361"/>
        <w:jc w:val="left"/>
        <w:rPr>
          <w:sz w:val="32"/>
          <w:szCs w:val="32"/>
        </w:rPr>
      </w:pPr>
      <w:r>
        <w:rPr>
          <w:sz w:val="32"/>
          <w:szCs w:val="32"/>
        </w:rPr>
        <w:t>To list all the record with sal=1250 or 1100 or</w:t>
      </w:r>
      <w:r>
        <w:rPr>
          <w:spacing w:val="-7"/>
          <w:sz w:val="32"/>
          <w:szCs w:val="32"/>
        </w:rPr>
        <w:t xml:space="preserve"> </w:t>
      </w:r>
      <w:r>
        <w:rPr>
          <w:sz w:val="32"/>
          <w:szCs w:val="32"/>
        </w:rPr>
        <w:t>2850</w:t>
      </w:r>
      <w:bookmarkStart w:id="0" w:name="_GoBack"/>
      <w:bookmarkEnd w:id="0"/>
    </w:p>
    <w:p>
      <w:pPr>
        <w:pStyle w:val="6"/>
        <w:numPr>
          <w:ilvl w:val="0"/>
          <w:numId w:val="1"/>
        </w:numPr>
        <w:tabs>
          <w:tab w:val="left" w:pos="821"/>
        </w:tabs>
        <w:spacing w:before="22" w:after="0" w:line="240" w:lineRule="auto"/>
        <w:ind w:left="820" w:right="0" w:hanging="361"/>
        <w:jc w:val="left"/>
        <w:rPr>
          <w:sz w:val="32"/>
          <w:szCs w:val="32"/>
        </w:rPr>
      </w:pPr>
      <w:r>
        <w:rPr>
          <w:sz w:val="32"/>
          <w:szCs w:val="32"/>
        </w:rPr>
        <w:t>To list all employees with sal&gt;1250 and</w:t>
      </w:r>
      <w:r>
        <w:rPr>
          <w:spacing w:val="-6"/>
          <w:sz w:val="32"/>
          <w:szCs w:val="32"/>
        </w:rPr>
        <w:t xml:space="preserve"> </w:t>
      </w:r>
      <w:r>
        <w:rPr>
          <w:sz w:val="32"/>
          <w:szCs w:val="32"/>
        </w:rPr>
        <w:t>&lt;2850</w:t>
      </w:r>
    </w:p>
    <w:p>
      <w:pPr>
        <w:pStyle w:val="6"/>
        <w:numPr>
          <w:ilvl w:val="0"/>
          <w:numId w:val="1"/>
        </w:numPr>
        <w:tabs>
          <w:tab w:val="left" w:pos="821"/>
        </w:tabs>
        <w:spacing w:before="22" w:after="0" w:line="240" w:lineRule="auto"/>
        <w:ind w:left="820" w:right="0" w:hanging="361"/>
        <w:jc w:val="left"/>
        <w:rPr>
          <w:sz w:val="32"/>
          <w:szCs w:val="32"/>
        </w:rPr>
      </w:pPr>
      <w:r>
        <w:rPr>
          <w:sz w:val="32"/>
          <w:szCs w:val="32"/>
        </w:rPr>
        <w:t>To list all employees with name ends with</w:t>
      </w:r>
      <w:r>
        <w:rPr>
          <w:spacing w:val="-7"/>
          <w:sz w:val="32"/>
          <w:szCs w:val="32"/>
        </w:rPr>
        <w:t xml:space="preserve"> </w:t>
      </w:r>
      <w:r>
        <w:rPr>
          <w:sz w:val="32"/>
          <w:szCs w:val="32"/>
        </w:rPr>
        <w:t>AS</w:t>
      </w:r>
    </w:p>
    <w:p>
      <w:pPr>
        <w:pStyle w:val="6"/>
        <w:numPr>
          <w:ilvl w:val="0"/>
          <w:numId w:val="1"/>
        </w:numPr>
        <w:tabs>
          <w:tab w:val="left" w:pos="821"/>
        </w:tabs>
        <w:spacing w:before="22" w:after="0" w:line="240" w:lineRule="auto"/>
        <w:ind w:left="820" w:right="0" w:hanging="361"/>
        <w:jc w:val="left"/>
        <w:rPr>
          <w:sz w:val="32"/>
          <w:szCs w:val="32"/>
        </w:rPr>
      </w:pPr>
      <w:r>
        <w:rPr>
          <w:sz w:val="32"/>
          <w:szCs w:val="32"/>
        </w:rPr>
        <w:t>To list all employees with job starts with C and ends with</w:t>
      </w:r>
      <w:r>
        <w:rPr>
          <w:spacing w:val="-12"/>
          <w:sz w:val="32"/>
          <w:szCs w:val="32"/>
        </w:rPr>
        <w:t xml:space="preserve"> </w:t>
      </w:r>
      <w:r>
        <w:rPr>
          <w:sz w:val="32"/>
          <w:szCs w:val="32"/>
        </w:rPr>
        <w:t>K</w:t>
      </w:r>
    </w:p>
    <w:p>
      <w:pPr>
        <w:pStyle w:val="6"/>
        <w:numPr>
          <w:ilvl w:val="0"/>
          <w:numId w:val="1"/>
        </w:numPr>
        <w:tabs>
          <w:tab w:val="left" w:pos="821"/>
        </w:tabs>
        <w:spacing w:before="19" w:after="0" w:line="259" w:lineRule="auto"/>
        <w:ind w:left="820" w:right="2992" w:hanging="360"/>
        <w:jc w:val="left"/>
        <w:rPr>
          <w:sz w:val="32"/>
          <w:szCs w:val="32"/>
        </w:rPr>
      </w:pPr>
      <w:r>
        <w:rPr>
          <w:sz w:val="32"/>
          <w:szCs w:val="32"/>
        </w:rPr>
        <w:t>To list all employees with job contains L at third position and M at third last</w:t>
      </w:r>
      <w:r>
        <w:rPr>
          <w:spacing w:val="-7"/>
          <w:sz w:val="32"/>
          <w:szCs w:val="32"/>
        </w:rPr>
        <w:t xml:space="preserve"> </w:t>
      </w:r>
      <w:r>
        <w:rPr>
          <w:sz w:val="32"/>
          <w:szCs w:val="32"/>
        </w:rPr>
        <w:t>position</w:t>
      </w:r>
    </w:p>
    <w:p>
      <w:pPr>
        <w:pStyle w:val="6"/>
        <w:numPr>
          <w:ilvl w:val="0"/>
          <w:numId w:val="1"/>
        </w:numPr>
        <w:tabs>
          <w:tab w:val="left" w:pos="821"/>
        </w:tabs>
        <w:spacing w:before="1" w:after="0" w:line="240" w:lineRule="auto"/>
        <w:ind w:left="820" w:right="0" w:hanging="361"/>
        <w:jc w:val="left"/>
        <w:rPr>
          <w:sz w:val="32"/>
          <w:szCs w:val="32"/>
        </w:rPr>
      </w:pPr>
      <w:r>
        <w:rPr>
          <w:sz w:val="32"/>
          <w:szCs w:val="32"/>
        </w:rPr>
        <w:t>To list all the record with sal not equal to 1250 or 1100 or</w:t>
      </w:r>
      <w:r>
        <w:rPr>
          <w:spacing w:val="-11"/>
          <w:sz w:val="32"/>
          <w:szCs w:val="32"/>
        </w:rPr>
        <w:t xml:space="preserve"> </w:t>
      </w:r>
      <w:r>
        <w:rPr>
          <w:sz w:val="32"/>
          <w:szCs w:val="32"/>
        </w:rPr>
        <w:t>2850</w:t>
      </w:r>
    </w:p>
    <w:p>
      <w:pPr>
        <w:pStyle w:val="6"/>
        <w:numPr>
          <w:ilvl w:val="0"/>
          <w:numId w:val="1"/>
        </w:numPr>
        <w:tabs>
          <w:tab w:val="left" w:pos="821"/>
        </w:tabs>
        <w:spacing w:before="22" w:after="0" w:line="240" w:lineRule="auto"/>
        <w:ind w:left="820" w:right="0" w:hanging="361"/>
        <w:jc w:val="left"/>
        <w:rPr>
          <w:sz w:val="32"/>
          <w:szCs w:val="32"/>
        </w:rPr>
      </w:pPr>
      <w:r>
        <w:rPr>
          <w:sz w:val="32"/>
          <w:szCs w:val="32"/>
        </w:rPr>
        <w:t>To list all employees with salnot &gt;1250 and</w:t>
      </w:r>
      <w:r>
        <w:rPr>
          <w:spacing w:val="-6"/>
          <w:sz w:val="32"/>
          <w:szCs w:val="32"/>
        </w:rPr>
        <w:t xml:space="preserve"> </w:t>
      </w:r>
      <w:r>
        <w:rPr>
          <w:sz w:val="32"/>
          <w:szCs w:val="32"/>
        </w:rPr>
        <w:t>&lt;2850</w:t>
      </w:r>
    </w:p>
    <w:p>
      <w:pPr>
        <w:pStyle w:val="6"/>
        <w:numPr>
          <w:ilvl w:val="0"/>
          <w:numId w:val="1"/>
        </w:numPr>
        <w:tabs>
          <w:tab w:val="left" w:pos="821"/>
        </w:tabs>
        <w:spacing w:before="19" w:after="0" w:line="240" w:lineRule="auto"/>
        <w:ind w:left="820" w:right="0" w:hanging="361"/>
        <w:jc w:val="left"/>
        <w:rPr>
          <w:sz w:val="32"/>
          <w:szCs w:val="32"/>
        </w:rPr>
      </w:pPr>
      <w:r>
        <w:rPr>
          <w:sz w:val="32"/>
          <w:szCs w:val="32"/>
        </w:rPr>
        <w:t>To list all employees with job starts with C , E at 3</w:t>
      </w:r>
      <w:r>
        <w:rPr>
          <w:sz w:val="32"/>
          <w:szCs w:val="32"/>
          <w:vertAlign w:val="superscript"/>
        </w:rPr>
        <w:t>rd</w:t>
      </w:r>
      <w:r>
        <w:rPr>
          <w:sz w:val="32"/>
          <w:szCs w:val="32"/>
          <w:vertAlign w:val="baseline"/>
        </w:rPr>
        <w:t xml:space="preserve"> position and ends with</w:t>
      </w:r>
      <w:r>
        <w:rPr>
          <w:spacing w:val="-14"/>
          <w:sz w:val="32"/>
          <w:szCs w:val="32"/>
          <w:vertAlign w:val="baseline"/>
        </w:rPr>
        <w:t xml:space="preserve"> </w:t>
      </w:r>
      <w:r>
        <w:rPr>
          <w:sz w:val="32"/>
          <w:szCs w:val="32"/>
          <w:vertAlign w:val="baseline"/>
        </w:rPr>
        <w:t>K</w:t>
      </w:r>
    </w:p>
    <w:p>
      <w:pPr>
        <w:pStyle w:val="6"/>
        <w:numPr>
          <w:ilvl w:val="0"/>
          <w:numId w:val="1"/>
        </w:numPr>
        <w:tabs>
          <w:tab w:val="left" w:pos="821"/>
        </w:tabs>
        <w:spacing w:before="23" w:after="0" w:line="240" w:lineRule="auto"/>
        <w:ind w:left="820" w:right="0" w:hanging="361"/>
        <w:jc w:val="left"/>
        <w:rPr>
          <w:sz w:val="32"/>
          <w:szCs w:val="32"/>
        </w:rPr>
      </w:pPr>
      <w:r>
        <w:rPr>
          <w:sz w:val="32"/>
          <w:szCs w:val="32"/>
        </w:rPr>
        <w:t>To list all rows with comm is</w:t>
      </w:r>
      <w:r>
        <w:rPr>
          <w:spacing w:val="-5"/>
          <w:sz w:val="32"/>
          <w:szCs w:val="32"/>
        </w:rPr>
        <w:t xml:space="preserve"> </w:t>
      </w:r>
      <w:r>
        <w:rPr>
          <w:sz w:val="32"/>
          <w:szCs w:val="32"/>
        </w:rPr>
        <w:t>null</w:t>
      </w:r>
    </w:p>
    <w:p>
      <w:pPr>
        <w:pStyle w:val="6"/>
        <w:numPr>
          <w:ilvl w:val="0"/>
          <w:numId w:val="1"/>
        </w:numPr>
        <w:tabs>
          <w:tab w:val="left" w:pos="821"/>
        </w:tabs>
        <w:spacing w:before="21" w:after="0" w:line="240" w:lineRule="auto"/>
        <w:ind w:left="820" w:right="0" w:hanging="361"/>
        <w:jc w:val="left"/>
        <w:rPr>
          <w:sz w:val="32"/>
          <w:szCs w:val="32"/>
        </w:rPr>
      </w:pPr>
      <w:r>
        <w:rPr>
          <w:sz w:val="32"/>
          <w:szCs w:val="32"/>
        </w:rPr>
        <w:t>To list all employees with sal is null and name starts with</w:t>
      </w:r>
      <w:r>
        <w:rPr>
          <w:spacing w:val="-8"/>
          <w:sz w:val="32"/>
          <w:szCs w:val="32"/>
        </w:rPr>
        <w:t xml:space="preserve"> </w:t>
      </w:r>
      <w:r>
        <w:rPr>
          <w:sz w:val="32"/>
          <w:szCs w:val="32"/>
        </w:rPr>
        <w:t>‘S’</w:t>
      </w:r>
    </w:p>
    <w:p>
      <w:pPr>
        <w:pStyle w:val="6"/>
        <w:numPr>
          <w:ilvl w:val="0"/>
          <w:numId w:val="1"/>
        </w:numPr>
        <w:tabs>
          <w:tab w:val="left" w:pos="821"/>
        </w:tabs>
        <w:spacing w:before="22" w:after="0" w:line="240" w:lineRule="auto"/>
        <w:ind w:left="820" w:right="0" w:hanging="361"/>
        <w:jc w:val="left"/>
        <w:rPr>
          <w:sz w:val="32"/>
          <w:szCs w:val="32"/>
        </w:rPr>
      </w:pPr>
      <w:r>
        <w:rPr>
          <w:sz w:val="32"/>
          <w:szCs w:val="32"/>
        </w:rPr>
        <w:t>To list all employees with job contains 5</w:t>
      </w:r>
      <w:r>
        <w:rPr>
          <w:spacing w:val="-8"/>
          <w:sz w:val="32"/>
          <w:szCs w:val="32"/>
        </w:rPr>
        <w:t xml:space="preserve"> </w:t>
      </w:r>
      <w:r>
        <w:rPr>
          <w:sz w:val="32"/>
          <w:szCs w:val="32"/>
        </w:rPr>
        <w:t>characters</w:t>
      </w:r>
    </w:p>
    <w:p>
      <w:pPr>
        <w:pStyle w:val="6"/>
        <w:numPr>
          <w:ilvl w:val="0"/>
          <w:numId w:val="1"/>
        </w:numPr>
        <w:tabs>
          <w:tab w:val="left" w:pos="821"/>
        </w:tabs>
        <w:spacing w:before="20" w:after="0" w:line="240" w:lineRule="auto"/>
        <w:ind w:left="820" w:right="0" w:hanging="361"/>
        <w:jc w:val="left"/>
        <w:rPr>
          <w:sz w:val="32"/>
          <w:szCs w:val="32"/>
        </w:rPr>
      </w:pPr>
      <w:r>
        <w:rPr>
          <w:sz w:val="32"/>
          <w:szCs w:val="32"/>
        </w:rPr>
        <w:t>To list all employees with name contain ‘A’ at 1 position and</w:t>
      </w:r>
      <w:r>
        <w:rPr>
          <w:spacing w:val="-12"/>
          <w:sz w:val="32"/>
          <w:szCs w:val="32"/>
        </w:rPr>
        <w:t xml:space="preserve"> </w:t>
      </w:r>
      <w:r>
        <w:rPr>
          <w:sz w:val="32"/>
          <w:szCs w:val="32"/>
        </w:rPr>
        <w:t>job</w:t>
      </w:r>
    </w:p>
    <w:p>
      <w:pPr>
        <w:pStyle w:val="4"/>
        <w:spacing w:before="22" w:line="403" w:lineRule="auto"/>
        <w:ind w:left="100" w:right="6464" w:firstLine="719"/>
        <w:rPr>
          <w:sz w:val="32"/>
          <w:szCs w:val="32"/>
        </w:rPr>
      </w:pPr>
      <w:r>
        <w:rPr>
          <w:sz w:val="32"/>
          <w:szCs w:val="32"/>
        </w:rPr>
        <w:t>Contains 5 characters Q2. Solve the following</w:t>
      </w:r>
    </w:p>
    <w:p>
      <w:pPr>
        <w:pStyle w:val="6"/>
        <w:numPr>
          <w:ilvl w:val="1"/>
          <w:numId w:val="1"/>
        </w:numPr>
        <w:tabs>
          <w:tab w:val="left" w:pos="1540"/>
          <w:tab w:val="left" w:pos="1541"/>
        </w:tabs>
        <w:spacing w:before="0" w:after="0" w:line="259" w:lineRule="auto"/>
        <w:ind w:left="820" w:right="655" w:firstLine="0"/>
        <w:jc w:val="left"/>
        <w:rPr>
          <w:sz w:val="32"/>
          <w:szCs w:val="32"/>
        </w:rPr>
      </w:pPr>
      <w:r>
        <w:rPr>
          <w:sz w:val="32"/>
          <w:szCs w:val="32"/>
        </w:rPr>
        <w:t>Retrieve the details (Name, Salary and dept no) of the emp who are working in department code 20, 30 and</w:t>
      </w:r>
      <w:r>
        <w:rPr>
          <w:spacing w:val="-4"/>
          <w:sz w:val="32"/>
          <w:szCs w:val="32"/>
        </w:rPr>
        <w:t xml:space="preserve"> </w:t>
      </w:r>
      <w:r>
        <w:rPr>
          <w:sz w:val="32"/>
          <w:szCs w:val="32"/>
        </w:rPr>
        <w:t>40.</w:t>
      </w:r>
    </w:p>
    <w:p>
      <w:pPr>
        <w:pStyle w:val="4"/>
        <w:spacing w:before="5"/>
        <w:ind w:left="0"/>
        <w:rPr>
          <w:sz w:val="32"/>
          <w:szCs w:val="32"/>
        </w:rPr>
      </w:pPr>
    </w:p>
    <w:p>
      <w:pPr>
        <w:pStyle w:val="6"/>
        <w:numPr>
          <w:ilvl w:val="1"/>
          <w:numId w:val="1"/>
        </w:numPr>
        <w:tabs>
          <w:tab w:val="left" w:pos="1540"/>
          <w:tab w:val="left" w:pos="1541"/>
        </w:tabs>
        <w:spacing w:before="0" w:after="0" w:line="259" w:lineRule="auto"/>
        <w:ind w:left="820" w:right="1119" w:firstLine="0"/>
        <w:jc w:val="left"/>
        <w:rPr>
          <w:sz w:val="32"/>
          <w:szCs w:val="32"/>
        </w:rPr>
      </w:pPr>
      <w:r>
        <w:rPr>
          <w:sz w:val="32"/>
          <w:szCs w:val="32"/>
        </w:rPr>
        <w:t>Display the total salary of all employees . Total salary will be calculated as sal+comm+sal*0.10</w:t>
      </w:r>
    </w:p>
    <w:p>
      <w:pPr>
        <w:pStyle w:val="4"/>
        <w:ind w:left="0"/>
        <w:rPr>
          <w:sz w:val="32"/>
          <w:szCs w:val="32"/>
        </w:rPr>
      </w:pPr>
    </w:p>
    <w:p>
      <w:pPr>
        <w:pStyle w:val="4"/>
        <w:spacing w:before="6"/>
        <w:ind w:left="0"/>
        <w:rPr>
          <w:sz w:val="32"/>
          <w:szCs w:val="32"/>
        </w:rPr>
      </w:pPr>
    </w:p>
    <w:p>
      <w:pPr>
        <w:pStyle w:val="6"/>
        <w:numPr>
          <w:ilvl w:val="1"/>
          <w:numId w:val="1"/>
        </w:numPr>
        <w:tabs>
          <w:tab w:val="left" w:pos="1540"/>
          <w:tab w:val="left" w:pos="1541"/>
        </w:tabs>
        <w:spacing w:before="0" w:after="0" w:line="259" w:lineRule="auto"/>
        <w:ind w:left="820" w:right="521" w:firstLine="0"/>
        <w:jc w:val="left"/>
        <w:rPr>
          <w:sz w:val="32"/>
          <w:szCs w:val="32"/>
        </w:rPr>
      </w:pPr>
      <w:r>
        <w:rPr>
          <w:sz w:val="32"/>
          <w:szCs w:val="32"/>
        </w:rPr>
        <w:t>List the Name and job of the emp who have joined before 1 jan 1986 and whose salary range is between 1200and 2500. Display the columns with user defined Column headers.</w:t>
      </w:r>
    </w:p>
    <w:p>
      <w:pPr>
        <w:pStyle w:val="4"/>
        <w:spacing w:before="8"/>
        <w:ind w:left="0"/>
        <w:rPr>
          <w:sz w:val="32"/>
          <w:szCs w:val="32"/>
        </w:rPr>
      </w:pPr>
    </w:p>
    <w:p>
      <w:pPr>
        <w:pStyle w:val="6"/>
        <w:numPr>
          <w:ilvl w:val="1"/>
          <w:numId w:val="1"/>
        </w:numPr>
        <w:tabs>
          <w:tab w:val="left" w:pos="1540"/>
          <w:tab w:val="left" w:pos="1541"/>
        </w:tabs>
        <w:spacing w:before="0" w:after="0" w:line="259" w:lineRule="auto"/>
        <w:ind w:left="820" w:right="374" w:firstLine="0"/>
        <w:jc w:val="left"/>
        <w:rPr>
          <w:sz w:val="32"/>
          <w:szCs w:val="32"/>
        </w:rPr>
      </w:pPr>
      <w:r>
        <w:rPr>
          <w:sz w:val="32"/>
          <w:szCs w:val="32"/>
        </w:rPr>
        <w:t>List the empno, name, and department number of the emp works under manager with id</w:t>
      </w:r>
      <w:r>
        <w:rPr>
          <w:spacing w:val="-1"/>
          <w:sz w:val="32"/>
          <w:szCs w:val="32"/>
        </w:rPr>
        <w:t xml:space="preserve"> </w:t>
      </w:r>
      <w:r>
        <w:rPr>
          <w:sz w:val="32"/>
          <w:szCs w:val="32"/>
        </w:rPr>
        <w:t>7698</w:t>
      </w:r>
    </w:p>
    <w:p>
      <w:pPr>
        <w:pStyle w:val="4"/>
        <w:ind w:left="0"/>
        <w:rPr>
          <w:sz w:val="32"/>
          <w:szCs w:val="32"/>
        </w:rPr>
      </w:pPr>
    </w:p>
    <w:p>
      <w:pPr>
        <w:pStyle w:val="4"/>
        <w:spacing w:before="6"/>
        <w:ind w:left="0"/>
        <w:rPr>
          <w:sz w:val="32"/>
          <w:szCs w:val="32"/>
        </w:rPr>
      </w:pPr>
    </w:p>
    <w:p>
      <w:pPr>
        <w:pStyle w:val="6"/>
        <w:numPr>
          <w:ilvl w:val="1"/>
          <w:numId w:val="1"/>
        </w:numPr>
        <w:tabs>
          <w:tab w:val="left" w:pos="1540"/>
          <w:tab w:val="left" w:pos="1541"/>
        </w:tabs>
        <w:spacing w:before="0" w:after="0" w:line="259" w:lineRule="auto"/>
        <w:ind w:left="820" w:right="407" w:firstLine="0"/>
        <w:jc w:val="left"/>
        <w:rPr>
          <w:sz w:val="32"/>
          <w:szCs w:val="32"/>
        </w:rPr>
      </w:pPr>
      <w:r>
        <w:rPr>
          <w:sz w:val="32"/>
          <w:szCs w:val="32"/>
        </w:rPr>
        <w:t>List the name, job, and salary of the emp who are working in departments 10 and 30.</w:t>
      </w:r>
    </w:p>
    <w:p>
      <w:pPr>
        <w:pStyle w:val="4"/>
        <w:ind w:left="0"/>
        <w:rPr>
          <w:sz w:val="32"/>
          <w:szCs w:val="32"/>
        </w:rPr>
      </w:pPr>
    </w:p>
    <w:p>
      <w:pPr>
        <w:pStyle w:val="4"/>
        <w:spacing w:before="6"/>
        <w:ind w:left="0"/>
        <w:rPr>
          <w:sz w:val="32"/>
          <w:szCs w:val="32"/>
        </w:rPr>
      </w:pPr>
    </w:p>
    <w:p>
      <w:pPr>
        <w:pStyle w:val="6"/>
        <w:numPr>
          <w:ilvl w:val="1"/>
          <w:numId w:val="1"/>
        </w:numPr>
        <w:tabs>
          <w:tab w:val="left" w:pos="1540"/>
          <w:tab w:val="left" w:pos="1541"/>
        </w:tabs>
        <w:spacing w:before="0" w:after="0" w:line="240" w:lineRule="auto"/>
        <w:ind w:left="1540" w:right="0" w:hanging="721"/>
        <w:jc w:val="left"/>
        <w:rPr>
          <w:sz w:val="32"/>
          <w:szCs w:val="32"/>
        </w:rPr>
      </w:pPr>
      <w:r>
        <w:rPr>
          <w:sz w:val="32"/>
          <w:szCs w:val="32"/>
        </w:rPr>
        <w:t>Display name concatenated with dept code separated by comma and space.</w:t>
      </w:r>
      <w:r>
        <w:rPr>
          <w:spacing w:val="-23"/>
          <w:sz w:val="32"/>
          <w:szCs w:val="32"/>
        </w:rPr>
        <w:t xml:space="preserve"> </w:t>
      </w:r>
      <w:r>
        <w:rPr>
          <w:sz w:val="32"/>
          <w:szCs w:val="32"/>
        </w:rPr>
        <w:t>Name</w:t>
      </w:r>
    </w:p>
    <w:p>
      <w:pPr>
        <w:pStyle w:val="4"/>
        <w:spacing w:before="22"/>
        <w:rPr>
          <w:sz w:val="32"/>
          <w:szCs w:val="32"/>
        </w:rPr>
      </w:pPr>
      <w:r>
        <w:rPr>
          <w:sz w:val="32"/>
          <w:szCs w:val="32"/>
        </w:rPr>
        <w:t>the column as ‘Emp info’.</w:t>
      </w:r>
    </w:p>
    <w:p>
      <w:pPr>
        <w:pStyle w:val="4"/>
        <w:ind w:left="0"/>
        <w:rPr>
          <w:sz w:val="32"/>
          <w:szCs w:val="32"/>
        </w:rPr>
      </w:pPr>
    </w:p>
    <w:p>
      <w:pPr>
        <w:pStyle w:val="4"/>
        <w:spacing w:before="1"/>
        <w:ind w:left="0"/>
        <w:rPr>
          <w:sz w:val="32"/>
          <w:szCs w:val="32"/>
        </w:rPr>
      </w:pPr>
    </w:p>
    <w:p>
      <w:pPr>
        <w:pStyle w:val="6"/>
        <w:numPr>
          <w:ilvl w:val="1"/>
          <w:numId w:val="1"/>
        </w:numPr>
        <w:tabs>
          <w:tab w:val="left" w:pos="1540"/>
          <w:tab w:val="left" w:pos="1541"/>
        </w:tabs>
        <w:spacing w:before="1" w:after="0" w:line="240" w:lineRule="auto"/>
        <w:ind w:left="1540" w:right="0" w:hanging="721"/>
        <w:jc w:val="left"/>
        <w:rPr>
          <w:sz w:val="32"/>
          <w:szCs w:val="32"/>
        </w:rPr>
      </w:pPr>
      <w:r>
        <w:rPr>
          <w:sz w:val="32"/>
          <w:szCs w:val="32"/>
        </w:rPr>
        <w:t>Display the emp details who do not have</w:t>
      </w:r>
      <w:r>
        <w:rPr>
          <w:spacing w:val="-12"/>
          <w:sz w:val="32"/>
          <w:szCs w:val="32"/>
        </w:rPr>
        <w:t xml:space="preserve"> </w:t>
      </w:r>
      <w:r>
        <w:rPr>
          <w:sz w:val="32"/>
          <w:szCs w:val="32"/>
        </w:rPr>
        <w:t>manager.</w:t>
      </w:r>
    </w:p>
    <w:p>
      <w:pPr>
        <w:spacing w:after="0" w:line="240" w:lineRule="auto"/>
        <w:jc w:val="left"/>
        <w:rPr>
          <w:sz w:val="32"/>
          <w:szCs w:val="32"/>
        </w:rPr>
        <w:sectPr>
          <w:type w:val="continuous"/>
          <w:pgSz w:w="11910" w:h="16840"/>
          <w:pgMar w:top="1380" w:right="1340" w:bottom="280" w:left="1340" w:header="720" w:footer="720" w:gutter="0"/>
          <w:cols w:space="720" w:num="1"/>
        </w:sectPr>
      </w:pPr>
    </w:p>
    <w:p>
      <w:pPr>
        <w:pStyle w:val="6"/>
        <w:numPr>
          <w:ilvl w:val="1"/>
          <w:numId w:val="1"/>
        </w:numPr>
        <w:tabs>
          <w:tab w:val="left" w:pos="1540"/>
          <w:tab w:val="left" w:pos="1541"/>
        </w:tabs>
        <w:spacing w:before="41" w:after="0" w:line="259" w:lineRule="auto"/>
        <w:ind w:left="820" w:right="434" w:firstLine="0"/>
        <w:jc w:val="left"/>
        <w:rPr>
          <w:sz w:val="32"/>
          <w:szCs w:val="32"/>
        </w:rPr>
      </w:pPr>
      <w:r>
        <w:rPr>
          <w:sz w:val="32"/>
          <w:szCs w:val="32"/>
        </w:rPr>
        <w:t>Write a query which will display name, department no and date of joining of all employee who were joined January 1, 1981 and March 31, 1983. Sort it based on date of joining</w:t>
      </w:r>
      <w:r>
        <w:rPr>
          <w:spacing w:val="-2"/>
          <w:sz w:val="32"/>
          <w:szCs w:val="32"/>
        </w:rPr>
        <w:t xml:space="preserve"> </w:t>
      </w:r>
      <w:r>
        <w:rPr>
          <w:sz w:val="32"/>
          <w:szCs w:val="32"/>
        </w:rPr>
        <w:t>(ascending).</w:t>
      </w:r>
    </w:p>
    <w:p>
      <w:pPr>
        <w:pStyle w:val="4"/>
        <w:spacing w:before="8"/>
        <w:ind w:left="0"/>
        <w:rPr>
          <w:sz w:val="32"/>
          <w:szCs w:val="32"/>
        </w:rPr>
      </w:pPr>
    </w:p>
    <w:p>
      <w:pPr>
        <w:pStyle w:val="4"/>
        <w:spacing w:line="259" w:lineRule="auto"/>
        <w:ind w:right="5690"/>
        <w:rPr>
          <w:sz w:val="32"/>
          <w:szCs w:val="32"/>
        </w:rPr>
      </w:pPr>
      <w:r>
        <w:rPr>
          <w:sz w:val="32"/>
          <w:szCs w:val="32"/>
        </w:rPr>
        <w:t>select ename,deptno,hiredate from emp</w:t>
      </w:r>
    </w:p>
    <w:p>
      <w:pPr>
        <w:pStyle w:val="4"/>
        <w:spacing w:before="1" w:line="256" w:lineRule="auto"/>
        <w:ind w:right="3776"/>
        <w:rPr>
          <w:sz w:val="32"/>
          <w:szCs w:val="32"/>
        </w:rPr>
      </w:pPr>
      <w:r>
        <w:rPr>
          <w:sz w:val="32"/>
          <w:szCs w:val="32"/>
        </w:rPr>
        <w:t>where hiredate between '1981-1-1' and '1983-3-31' order by hiredate</w:t>
      </w:r>
    </w:p>
    <w:p>
      <w:pPr>
        <w:pStyle w:val="4"/>
        <w:ind w:left="0"/>
        <w:rPr>
          <w:sz w:val="32"/>
          <w:szCs w:val="32"/>
        </w:rPr>
      </w:pPr>
    </w:p>
    <w:p>
      <w:pPr>
        <w:pStyle w:val="4"/>
        <w:spacing w:before="11"/>
        <w:ind w:left="0"/>
        <w:rPr>
          <w:sz w:val="32"/>
          <w:szCs w:val="32"/>
        </w:rPr>
      </w:pPr>
    </w:p>
    <w:p>
      <w:pPr>
        <w:pStyle w:val="6"/>
        <w:numPr>
          <w:ilvl w:val="1"/>
          <w:numId w:val="1"/>
        </w:numPr>
        <w:tabs>
          <w:tab w:val="left" w:pos="1540"/>
          <w:tab w:val="left" w:pos="1541"/>
        </w:tabs>
        <w:spacing w:before="0" w:after="0" w:line="240" w:lineRule="auto"/>
        <w:ind w:left="1540" w:right="0" w:hanging="721"/>
        <w:jc w:val="left"/>
        <w:rPr>
          <w:sz w:val="32"/>
          <w:szCs w:val="32"/>
        </w:rPr>
      </w:pPr>
      <w:r>
        <w:rPr>
          <w:sz w:val="32"/>
          <w:szCs w:val="32"/>
        </w:rPr>
        <w:t>Display the employee details where the job contains word ‘AGE’ anywhere in the</w:t>
      </w:r>
      <w:r>
        <w:rPr>
          <w:spacing w:val="-14"/>
          <w:sz w:val="32"/>
          <w:szCs w:val="32"/>
        </w:rPr>
        <w:t xml:space="preserve"> </w:t>
      </w:r>
      <w:r>
        <w:rPr>
          <w:sz w:val="32"/>
          <w:szCs w:val="32"/>
        </w:rPr>
        <w:t>Job</w:t>
      </w:r>
    </w:p>
    <w:p>
      <w:pPr>
        <w:pStyle w:val="4"/>
        <w:ind w:left="0"/>
        <w:rPr>
          <w:sz w:val="32"/>
          <w:szCs w:val="32"/>
        </w:rPr>
      </w:pPr>
    </w:p>
    <w:p>
      <w:pPr>
        <w:pStyle w:val="4"/>
        <w:spacing w:before="2"/>
        <w:ind w:left="0"/>
        <w:rPr>
          <w:sz w:val="32"/>
          <w:szCs w:val="32"/>
        </w:rPr>
      </w:pPr>
    </w:p>
    <w:p>
      <w:pPr>
        <w:pStyle w:val="6"/>
        <w:numPr>
          <w:ilvl w:val="0"/>
          <w:numId w:val="2"/>
        </w:numPr>
        <w:tabs>
          <w:tab w:val="left" w:pos="1540"/>
          <w:tab w:val="left" w:pos="1541"/>
        </w:tabs>
        <w:spacing w:before="0" w:after="0" w:line="240" w:lineRule="auto"/>
        <w:ind w:left="1540" w:right="0" w:hanging="721"/>
        <w:jc w:val="left"/>
        <w:rPr>
          <w:sz w:val="32"/>
          <w:szCs w:val="32"/>
        </w:rPr>
      </w:pPr>
      <w:r>
        <w:rPr>
          <w:sz w:val="32"/>
          <w:szCs w:val="32"/>
        </w:rPr>
        <w:t>List the details of the employee , whose names start with ‘A’ and end with ‘S’</w:t>
      </w:r>
      <w:r>
        <w:rPr>
          <w:spacing w:val="-15"/>
          <w:sz w:val="32"/>
          <w:szCs w:val="32"/>
        </w:rPr>
        <w:t xml:space="preserve"> </w:t>
      </w:r>
      <w:r>
        <w:rPr>
          <w:sz w:val="32"/>
          <w:szCs w:val="32"/>
        </w:rPr>
        <w:t>or</w:t>
      </w:r>
    </w:p>
    <w:p>
      <w:pPr>
        <w:pStyle w:val="4"/>
        <w:spacing w:before="22"/>
        <w:rPr>
          <w:sz w:val="32"/>
          <w:szCs w:val="32"/>
        </w:rPr>
      </w:pPr>
      <w:r>
        <w:rPr>
          <w:sz w:val="32"/>
          <w:szCs w:val="32"/>
        </w:rPr>
        <w:t>whose names contains N as the second or third character, and ending with either ‘N’ or ‘S’.</w:t>
      </w:r>
    </w:p>
    <w:p>
      <w:pPr>
        <w:pStyle w:val="4"/>
        <w:spacing w:before="5"/>
        <w:ind w:left="0"/>
        <w:rPr>
          <w:sz w:val="32"/>
          <w:szCs w:val="32"/>
        </w:rPr>
      </w:pPr>
    </w:p>
    <w:p>
      <w:pPr>
        <w:pStyle w:val="4"/>
        <w:spacing w:line="259" w:lineRule="auto"/>
        <w:ind w:right="7503"/>
        <w:rPr>
          <w:sz w:val="32"/>
          <w:szCs w:val="32"/>
        </w:rPr>
      </w:pPr>
      <w:r>
        <w:rPr>
          <w:sz w:val="32"/>
          <w:szCs w:val="32"/>
        </w:rPr>
        <w:t>select * from emp</w:t>
      </w:r>
    </w:p>
    <w:p>
      <w:pPr>
        <w:pStyle w:val="4"/>
        <w:spacing w:before="1" w:line="256" w:lineRule="auto"/>
        <w:ind w:right="257"/>
        <w:rPr>
          <w:sz w:val="32"/>
          <w:szCs w:val="32"/>
        </w:rPr>
      </w:pPr>
      <w:r>
        <w:rPr>
          <w:sz w:val="32"/>
          <w:szCs w:val="32"/>
        </w:rPr>
        <w:t>where ename like ‘A%S’ or ename like ‘_N%N’ or ename like ‘_N%S’ or ename like ‘</w:t>
      </w:r>
      <w:r>
        <w:rPr>
          <w:sz w:val="32"/>
          <w:szCs w:val="32"/>
          <w:u w:val="single"/>
        </w:rPr>
        <w:t xml:space="preserve"> </w:t>
      </w:r>
      <w:r>
        <w:rPr>
          <w:sz w:val="32"/>
          <w:szCs w:val="32"/>
        </w:rPr>
        <w:t>N%N’ or ename like ‘</w:t>
      </w:r>
      <w:r>
        <w:rPr>
          <w:sz w:val="32"/>
          <w:szCs w:val="32"/>
          <w:u w:val="single"/>
        </w:rPr>
        <w:t xml:space="preserve"> </w:t>
      </w:r>
      <w:r>
        <w:rPr>
          <w:sz w:val="32"/>
          <w:szCs w:val="32"/>
        </w:rPr>
        <w:t>N%S’</w:t>
      </w:r>
    </w:p>
    <w:p>
      <w:pPr>
        <w:pStyle w:val="4"/>
        <w:spacing w:before="1"/>
        <w:ind w:left="0"/>
        <w:rPr>
          <w:sz w:val="32"/>
          <w:szCs w:val="32"/>
        </w:rPr>
      </w:pPr>
    </w:p>
    <w:p>
      <w:pPr>
        <w:pStyle w:val="4"/>
        <w:spacing w:line="259" w:lineRule="auto"/>
        <w:ind w:right="7708"/>
        <w:rPr>
          <w:sz w:val="32"/>
          <w:szCs w:val="32"/>
        </w:rPr>
      </w:pPr>
      <w:r>
        <w:rPr>
          <w:sz w:val="32"/>
          <w:szCs w:val="32"/>
        </w:rPr>
        <w:t>or select *</w:t>
      </w:r>
    </w:p>
    <w:p>
      <w:pPr>
        <w:pStyle w:val="4"/>
        <w:spacing w:line="267" w:lineRule="exact"/>
        <w:rPr>
          <w:sz w:val="32"/>
          <w:szCs w:val="32"/>
        </w:rPr>
      </w:pPr>
      <w:r>
        <w:rPr>
          <w:sz w:val="32"/>
          <w:szCs w:val="32"/>
        </w:rPr>
        <w:t>from emp</w:t>
      </w:r>
    </w:p>
    <w:p>
      <w:pPr>
        <w:pStyle w:val="4"/>
        <w:spacing w:before="22"/>
        <w:rPr>
          <w:sz w:val="32"/>
          <w:szCs w:val="32"/>
        </w:rPr>
      </w:pPr>
      <w:r>
        <w:rPr>
          <w:sz w:val="32"/>
          <w:szCs w:val="32"/>
        </w:rPr>
        <w:t>where ename REGEXP ‘^A.*S$| ^..?N.*[NS]$‘</w:t>
      </w:r>
    </w:p>
    <w:p>
      <w:pPr>
        <w:pStyle w:val="4"/>
        <w:ind w:left="0"/>
        <w:rPr>
          <w:sz w:val="32"/>
          <w:szCs w:val="32"/>
        </w:rPr>
      </w:pPr>
    </w:p>
    <w:p>
      <w:pPr>
        <w:pStyle w:val="4"/>
        <w:spacing w:before="2"/>
        <w:ind w:left="0"/>
        <w:rPr>
          <w:sz w:val="32"/>
          <w:szCs w:val="32"/>
        </w:rPr>
      </w:pPr>
    </w:p>
    <w:p>
      <w:pPr>
        <w:pStyle w:val="6"/>
        <w:numPr>
          <w:ilvl w:val="0"/>
          <w:numId w:val="2"/>
        </w:numPr>
        <w:tabs>
          <w:tab w:val="left" w:pos="1540"/>
          <w:tab w:val="left" w:pos="1541"/>
        </w:tabs>
        <w:spacing w:before="0" w:after="0" w:line="240" w:lineRule="auto"/>
        <w:ind w:left="1540" w:right="0" w:hanging="721"/>
        <w:jc w:val="left"/>
        <w:rPr>
          <w:sz w:val="32"/>
          <w:szCs w:val="32"/>
        </w:rPr>
      </w:pPr>
      <w:r>
        <w:rPr>
          <w:sz w:val="32"/>
          <w:szCs w:val="32"/>
        </w:rPr>
        <w:t>List the names of the emp having ‘_’ character in their</w:t>
      </w:r>
      <w:r>
        <w:rPr>
          <w:spacing w:val="-13"/>
          <w:sz w:val="32"/>
          <w:szCs w:val="32"/>
        </w:rPr>
        <w:t xml:space="preserve"> </w:t>
      </w:r>
      <w:r>
        <w:rPr>
          <w:sz w:val="32"/>
          <w:szCs w:val="32"/>
        </w:rPr>
        <w:t>name.</w:t>
      </w:r>
    </w:p>
    <w:p>
      <w:pPr>
        <w:pStyle w:val="4"/>
        <w:ind w:left="0"/>
        <w:rPr>
          <w:sz w:val="32"/>
          <w:szCs w:val="32"/>
        </w:rPr>
      </w:pPr>
    </w:p>
    <w:p>
      <w:pPr>
        <w:pStyle w:val="4"/>
        <w:spacing w:before="9"/>
        <w:ind w:left="0"/>
        <w:rPr>
          <w:sz w:val="32"/>
          <w:szCs w:val="32"/>
        </w:rPr>
      </w:pPr>
    </w:p>
    <w:p>
      <w:pPr>
        <w:pStyle w:val="4"/>
        <w:ind w:left="100"/>
        <w:rPr>
          <w:sz w:val="32"/>
          <w:szCs w:val="32"/>
        </w:rPr>
      </w:pPr>
      <w:r>
        <w:rPr>
          <w:sz w:val="32"/>
          <w:szCs w:val="32"/>
        </w:rPr>
        <w:t>Single Row functions</w:t>
      </w:r>
    </w:p>
    <w:p>
      <w:pPr>
        <w:pStyle w:val="6"/>
        <w:numPr>
          <w:ilvl w:val="0"/>
          <w:numId w:val="3"/>
        </w:numPr>
        <w:tabs>
          <w:tab w:val="left" w:pos="821"/>
        </w:tabs>
        <w:spacing w:before="181" w:after="0" w:line="240" w:lineRule="auto"/>
        <w:ind w:left="820" w:right="0" w:hanging="361"/>
        <w:jc w:val="left"/>
        <w:rPr>
          <w:sz w:val="32"/>
          <w:szCs w:val="32"/>
        </w:rPr>
      </w:pPr>
      <w:r>
        <w:rPr>
          <w:sz w:val="32"/>
          <w:szCs w:val="32"/>
        </w:rPr>
        <w:t>To list all employees and their email, to generate email use 2 to 5 characters from</w:t>
      </w:r>
      <w:r>
        <w:rPr>
          <w:spacing w:val="-18"/>
          <w:sz w:val="32"/>
          <w:szCs w:val="32"/>
        </w:rPr>
        <w:t xml:space="preserve"> </w:t>
      </w:r>
      <w:r>
        <w:rPr>
          <w:sz w:val="32"/>
          <w:szCs w:val="32"/>
        </w:rPr>
        <w:t>ename</w:t>
      </w:r>
    </w:p>
    <w:p>
      <w:pPr>
        <w:pStyle w:val="4"/>
        <w:spacing w:before="22"/>
        <w:rPr>
          <w:sz w:val="32"/>
          <w:szCs w:val="32"/>
        </w:rPr>
      </w:pPr>
      <w:r>
        <w:rPr>
          <w:sz w:val="32"/>
          <w:szCs w:val="32"/>
        </w:rPr>
        <w:t>Concat it with 2 to 4 characters in job and then concat it with ‘@mycompany.com’</w:t>
      </w:r>
    </w:p>
    <w:p>
      <w:pPr>
        <w:pStyle w:val="6"/>
        <w:numPr>
          <w:ilvl w:val="0"/>
          <w:numId w:val="3"/>
        </w:numPr>
        <w:tabs>
          <w:tab w:val="left" w:pos="821"/>
        </w:tabs>
        <w:spacing w:before="21" w:after="0" w:line="240" w:lineRule="auto"/>
        <w:ind w:left="820" w:right="0" w:hanging="361"/>
        <w:jc w:val="left"/>
        <w:rPr>
          <w:sz w:val="32"/>
          <w:szCs w:val="32"/>
        </w:rPr>
      </w:pPr>
      <w:r>
        <w:rPr>
          <w:sz w:val="32"/>
          <w:szCs w:val="32"/>
        </w:rPr>
        <w:t>List all employees who joined in</w:t>
      </w:r>
      <w:r>
        <w:rPr>
          <w:spacing w:val="-7"/>
          <w:sz w:val="32"/>
          <w:szCs w:val="32"/>
        </w:rPr>
        <w:t xml:space="preserve"> </w:t>
      </w:r>
      <w:r>
        <w:rPr>
          <w:sz w:val="32"/>
          <w:szCs w:val="32"/>
        </w:rPr>
        <w:t>September.</w:t>
      </w:r>
    </w:p>
    <w:p>
      <w:pPr>
        <w:pStyle w:val="6"/>
        <w:numPr>
          <w:ilvl w:val="0"/>
          <w:numId w:val="3"/>
        </w:numPr>
        <w:tabs>
          <w:tab w:val="left" w:pos="821"/>
        </w:tabs>
        <w:spacing w:before="20" w:after="0" w:line="259" w:lineRule="auto"/>
        <w:ind w:left="820" w:right="402" w:hanging="360"/>
        <w:jc w:val="left"/>
        <w:rPr>
          <w:sz w:val="32"/>
          <w:szCs w:val="32"/>
        </w:rPr>
      </w:pPr>
      <w:r>
        <w:rPr>
          <w:sz w:val="32"/>
          <w:szCs w:val="32"/>
        </w:rPr>
        <w:t>List the empno, name, and department number of the emp who have experience of 18 or more years and sort them based on their</w:t>
      </w:r>
      <w:r>
        <w:rPr>
          <w:spacing w:val="-13"/>
          <w:sz w:val="32"/>
          <w:szCs w:val="32"/>
        </w:rPr>
        <w:t xml:space="preserve"> </w:t>
      </w:r>
      <w:r>
        <w:rPr>
          <w:sz w:val="32"/>
          <w:szCs w:val="32"/>
        </w:rPr>
        <w:t>experience.</w:t>
      </w:r>
    </w:p>
    <w:p>
      <w:pPr>
        <w:pStyle w:val="6"/>
        <w:numPr>
          <w:ilvl w:val="0"/>
          <w:numId w:val="3"/>
        </w:numPr>
        <w:tabs>
          <w:tab w:val="left" w:pos="821"/>
        </w:tabs>
        <w:spacing w:before="1" w:after="0" w:line="240" w:lineRule="auto"/>
        <w:ind w:left="820" w:right="0" w:hanging="361"/>
        <w:jc w:val="left"/>
        <w:rPr>
          <w:sz w:val="32"/>
          <w:szCs w:val="32"/>
        </w:rPr>
      </w:pPr>
      <w:r>
        <w:rPr>
          <w:sz w:val="32"/>
          <w:szCs w:val="32"/>
        </w:rPr>
        <w:t>Display the employee details who joined on 3</w:t>
      </w:r>
      <w:r>
        <w:rPr>
          <w:sz w:val="32"/>
          <w:szCs w:val="32"/>
          <w:vertAlign w:val="superscript"/>
        </w:rPr>
        <w:t>rd</w:t>
      </w:r>
      <w:r>
        <w:rPr>
          <w:sz w:val="32"/>
          <w:szCs w:val="32"/>
          <w:vertAlign w:val="baseline"/>
        </w:rPr>
        <w:t xml:space="preserve"> of any month or any</w:t>
      </w:r>
      <w:r>
        <w:rPr>
          <w:spacing w:val="-16"/>
          <w:sz w:val="32"/>
          <w:szCs w:val="32"/>
          <w:vertAlign w:val="baseline"/>
        </w:rPr>
        <w:t xml:space="preserve"> </w:t>
      </w:r>
      <w:r>
        <w:rPr>
          <w:sz w:val="32"/>
          <w:szCs w:val="32"/>
          <w:vertAlign w:val="baseline"/>
        </w:rPr>
        <w:t>year</w:t>
      </w:r>
    </w:p>
    <w:p>
      <w:pPr>
        <w:pStyle w:val="6"/>
        <w:numPr>
          <w:ilvl w:val="0"/>
          <w:numId w:val="3"/>
        </w:numPr>
        <w:tabs>
          <w:tab w:val="left" w:pos="821"/>
        </w:tabs>
        <w:spacing w:before="21" w:after="0" w:line="240" w:lineRule="auto"/>
        <w:ind w:left="820" w:right="0" w:hanging="361"/>
        <w:jc w:val="left"/>
        <w:rPr>
          <w:sz w:val="32"/>
          <w:szCs w:val="32"/>
        </w:rPr>
      </w:pPr>
      <w:r>
        <w:rPr>
          <w:sz w:val="32"/>
          <w:szCs w:val="32"/>
        </w:rPr>
        <w:t>display all employees who joined between years 1981 to</w:t>
      </w:r>
      <w:r>
        <w:rPr>
          <w:spacing w:val="-11"/>
          <w:sz w:val="32"/>
          <w:szCs w:val="32"/>
        </w:rPr>
        <w:t xml:space="preserve"> </w:t>
      </w:r>
      <w:r>
        <w:rPr>
          <w:sz w:val="32"/>
          <w:szCs w:val="32"/>
        </w:rPr>
        <w:t>1983.</w:t>
      </w:r>
    </w:p>
    <w:p>
      <w:pPr>
        <w:pStyle w:val="4"/>
        <w:ind w:left="0"/>
        <w:rPr>
          <w:sz w:val="32"/>
          <w:szCs w:val="32"/>
        </w:rPr>
      </w:pPr>
    </w:p>
    <w:p>
      <w:pPr>
        <w:pStyle w:val="4"/>
        <w:ind w:left="0"/>
        <w:rPr>
          <w:sz w:val="32"/>
          <w:szCs w:val="32"/>
        </w:rPr>
      </w:pPr>
    </w:p>
    <w:p>
      <w:pPr>
        <w:pStyle w:val="4"/>
        <w:spacing w:before="3"/>
        <w:ind w:left="0"/>
        <w:rPr>
          <w:sz w:val="32"/>
          <w:szCs w:val="32"/>
        </w:rPr>
      </w:pPr>
    </w:p>
    <w:p>
      <w:pPr>
        <w:pStyle w:val="4"/>
        <w:ind w:left="100"/>
        <w:rPr>
          <w:sz w:val="32"/>
          <w:szCs w:val="32"/>
        </w:rPr>
      </w:pPr>
      <w:r>
        <w:rPr>
          <w:sz w:val="32"/>
          <w:szCs w:val="32"/>
        </w:rPr>
        <w:t>Group functions</w:t>
      </w:r>
    </w:p>
    <w:p>
      <w:pPr>
        <w:pStyle w:val="6"/>
        <w:numPr>
          <w:ilvl w:val="0"/>
          <w:numId w:val="3"/>
        </w:numPr>
        <w:tabs>
          <w:tab w:val="left" w:pos="821"/>
        </w:tabs>
        <w:spacing w:before="182" w:after="0" w:line="259" w:lineRule="auto"/>
        <w:ind w:left="820" w:right="324" w:hanging="360"/>
        <w:jc w:val="left"/>
        <w:rPr>
          <w:sz w:val="32"/>
          <w:szCs w:val="32"/>
        </w:rPr>
      </w:pPr>
      <w:r>
        <w:rPr>
          <w:sz w:val="32"/>
          <w:szCs w:val="32"/>
        </w:rPr>
        <w:t>Display the Highest, Lowest, Total &amp; Average salary of all employee. Label the columns Maximum, Minimum, Total and Average respectively for each Department. Also round the result to the nearest whole</w:t>
      </w:r>
      <w:r>
        <w:rPr>
          <w:spacing w:val="-3"/>
          <w:sz w:val="32"/>
          <w:szCs w:val="32"/>
        </w:rPr>
        <w:t xml:space="preserve"> </w:t>
      </w:r>
      <w:r>
        <w:rPr>
          <w:sz w:val="32"/>
          <w:szCs w:val="32"/>
        </w:rPr>
        <w:t>number.</w:t>
      </w:r>
    </w:p>
    <w:p>
      <w:pPr>
        <w:pStyle w:val="6"/>
        <w:numPr>
          <w:ilvl w:val="0"/>
          <w:numId w:val="3"/>
        </w:numPr>
        <w:tabs>
          <w:tab w:val="left" w:pos="821"/>
        </w:tabs>
        <w:spacing w:before="0" w:after="0" w:line="267" w:lineRule="exact"/>
        <w:ind w:left="820" w:right="0" w:hanging="361"/>
        <w:jc w:val="left"/>
        <w:rPr>
          <w:sz w:val="32"/>
          <w:szCs w:val="32"/>
        </w:rPr>
      </w:pPr>
      <w:r>
        <w:rPr>
          <w:sz w:val="32"/>
          <w:szCs w:val="32"/>
        </w:rPr>
        <w:t>Display Department no and number of managers working in that department. Label</w:t>
      </w:r>
      <w:r>
        <w:rPr>
          <w:spacing w:val="-15"/>
          <w:sz w:val="32"/>
          <w:szCs w:val="32"/>
        </w:rPr>
        <w:t xml:space="preserve"> </w:t>
      </w:r>
      <w:r>
        <w:rPr>
          <w:sz w:val="32"/>
          <w:szCs w:val="32"/>
        </w:rPr>
        <w:t>the</w:t>
      </w:r>
    </w:p>
    <w:p>
      <w:pPr>
        <w:pStyle w:val="4"/>
        <w:spacing w:before="22"/>
        <w:rPr>
          <w:sz w:val="32"/>
          <w:szCs w:val="32"/>
        </w:rPr>
      </w:pPr>
      <w:r>
        <w:rPr>
          <w:sz w:val="32"/>
          <w:szCs w:val="32"/>
        </w:rPr>
        <w:t>column as ‘Total Number of Managers’ for each department.</w:t>
      </w:r>
    </w:p>
    <w:p>
      <w:pPr>
        <w:spacing w:after="0"/>
        <w:rPr>
          <w:sz w:val="32"/>
          <w:szCs w:val="32"/>
        </w:rPr>
        <w:sectPr>
          <w:pgSz w:w="11910" w:h="16840"/>
          <w:pgMar w:top="1380" w:right="1340" w:bottom="280" w:left="1340" w:header="720" w:footer="720" w:gutter="0"/>
          <w:cols w:space="720" w:num="1"/>
        </w:sectPr>
      </w:pPr>
    </w:p>
    <w:p>
      <w:pPr>
        <w:pStyle w:val="6"/>
        <w:numPr>
          <w:ilvl w:val="0"/>
          <w:numId w:val="3"/>
        </w:numPr>
        <w:tabs>
          <w:tab w:val="left" w:pos="821"/>
        </w:tabs>
        <w:spacing w:before="41" w:after="0" w:line="259" w:lineRule="auto"/>
        <w:ind w:left="820" w:right="749" w:hanging="360"/>
        <w:jc w:val="left"/>
        <w:rPr>
          <w:sz w:val="32"/>
          <w:szCs w:val="32"/>
        </w:rPr>
      </w:pPr>
      <w:r>
        <w:rPr>
          <w:sz w:val="32"/>
          <w:szCs w:val="32"/>
        </w:rPr>
        <w:t>Get the Department number, and sum of Salary of all non managers where the sum is greater than</w:t>
      </w:r>
      <w:r>
        <w:rPr>
          <w:spacing w:val="-3"/>
          <w:sz w:val="32"/>
          <w:szCs w:val="32"/>
        </w:rPr>
        <w:t xml:space="preserve"> </w:t>
      </w:r>
      <w:r>
        <w:rPr>
          <w:sz w:val="32"/>
          <w:szCs w:val="32"/>
        </w:rPr>
        <w:t>20000.</w:t>
      </w:r>
    </w:p>
    <w:sectPr>
      <w:pgSz w:w="11910" w:h="16840"/>
      <w:pgMar w:top="138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1"/>
      <w:numFmt w:val="decimal"/>
      <w:lvlText w:val="%1."/>
      <w:lvlJc w:val="left"/>
      <w:pPr>
        <w:ind w:left="1540" w:hanging="720"/>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2308" w:hanging="720"/>
      </w:pPr>
      <w:rPr>
        <w:rFonts w:hint="default"/>
        <w:lang w:val="en-US" w:eastAsia="en-US" w:bidi="en-US"/>
      </w:rPr>
    </w:lvl>
    <w:lvl w:ilvl="2" w:tentative="0">
      <w:start w:val="0"/>
      <w:numFmt w:val="bullet"/>
      <w:lvlText w:val="•"/>
      <w:lvlJc w:val="left"/>
      <w:pPr>
        <w:ind w:left="3077" w:hanging="720"/>
      </w:pPr>
      <w:rPr>
        <w:rFonts w:hint="default"/>
        <w:lang w:val="en-US" w:eastAsia="en-US" w:bidi="en-US"/>
      </w:rPr>
    </w:lvl>
    <w:lvl w:ilvl="3" w:tentative="0">
      <w:start w:val="0"/>
      <w:numFmt w:val="bullet"/>
      <w:lvlText w:val="•"/>
      <w:lvlJc w:val="left"/>
      <w:pPr>
        <w:ind w:left="3845" w:hanging="720"/>
      </w:pPr>
      <w:rPr>
        <w:rFonts w:hint="default"/>
        <w:lang w:val="en-US" w:eastAsia="en-US" w:bidi="en-US"/>
      </w:rPr>
    </w:lvl>
    <w:lvl w:ilvl="4" w:tentative="0">
      <w:start w:val="0"/>
      <w:numFmt w:val="bullet"/>
      <w:lvlText w:val="•"/>
      <w:lvlJc w:val="left"/>
      <w:pPr>
        <w:ind w:left="4614" w:hanging="720"/>
      </w:pPr>
      <w:rPr>
        <w:rFonts w:hint="default"/>
        <w:lang w:val="en-US" w:eastAsia="en-US" w:bidi="en-US"/>
      </w:rPr>
    </w:lvl>
    <w:lvl w:ilvl="5" w:tentative="0">
      <w:start w:val="0"/>
      <w:numFmt w:val="bullet"/>
      <w:lvlText w:val="•"/>
      <w:lvlJc w:val="left"/>
      <w:pPr>
        <w:ind w:left="5383" w:hanging="720"/>
      </w:pPr>
      <w:rPr>
        <w:rFonts w:hint="default"/>
        <w:lang w:val="en-US" w:eastAsia="en-US" w:bidi="en-US"/>
      </w:rPr>
    </w:lvl>
    <w:lvl w:ilvl="6" w:tentative="0">
      <w:start w:val="0"/>
      <w:numFmt w:val="bullet"/>
      <w:lvlText w:val="•"/>
      <w:lvlJc w:val="left"/>
      <w:pPr>
        <w:ind w:left="6151" w:hanging="720"/>
      </w:pPr>
      <w:rPr>
        <w:rFonts w:hint="default"/>
        <w:lang w:val="en-US" w:eastAsia="en-US" w:bidi="en-US"/>
      </w:rPr>
    </w:lvl>
    <w:lvl w:ilvl="7" w:tentative="0">
      <w:start w:val="0"/>
      <w:numFmt w:val="bullet"/>
      <w:lvlText w:val="•"/>
      <w:lvlJc w:val="left"/>
      <w:pPr>
        <w:ind w:left="6920" w:hanging="720"/>
      </w:pPr>
      <w:rPr>
        <w:rFonts w:hint="default"/>
        <w:lang w:val="en-US" w:eastAsia="en-US" w:bidi="en-US"/>
      </w:rPr>
    </w:lvl>
    <w:lvl w:ilvl="8" w:tentative="0">
      <w:start w:val="0"/>
      <w:numFmt w:val="bullet"/>
      <w:lvlText w:val="•"/>
      <w:lvlJc w:val="left"/>
      <w:pPr>
        <w:ind w:left="7689" w:hanging="720"/>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820" w:hanging="360"/>
        <w:jc w:val="left"/>
      </w:pPr>
      <w:rPr>
        <w:rFonts w:hint="default" w:ascii="Calibri" w:hAnsi="Calibri" w:eastAsia="Calibri" w:cs="Calibri"/>
        <w:w w:val="100"/>
        <w:sz w:val="22"/>
        <w:szCs w:val="22"/>
        <w:lang w:val="en-US" w:eastAsia="en-US" w:bidi="en-US"/>
      </w:rPr>
    </w:lvl>
    <w:lvl w:ilvl="1" w:tentative="0">
      <w:start w:val="1"/>
      <w:numFmt w:val="decimal"/>
      <w:lvlText w:val="%2."/>
      <w:lvlJc w:val="left"/>
      <w:pPr>
        <w:ind w:left="820" w:hanging="720"/>
        <w:jc w:val="left"/>
      </w:pPr>
      <w:rPr>
        <w:rFonts w:hint="default" w:ascii="Calibri" w:hAnsi="Calibri" w:eastAsia="Calibri" w:cs="Calibri"/>
        <w:w w:val="100"/>
        <w:sz w:val="22"/>
        <w:szCs w:val="22"/>
        <w:lang w:val="en-US" w:eastAsia="en-US" w:bidi="en-US"/>
      </w:rPr>
    </w:lvl>
    <w:lvl w:ilvl="2" w:tentative="0">
      <w:start w:val="0"/>
      <w:numFmt w:val="bullet"/>
      <w:lvlText w:val="•"/>
      <w:lvlJc w:val="left"/>
      <w:pPr>
        <w:ind w:left="2501" w:hanging="720"/>
      </w:pPr>
      <w:rPr>
        <w:rFonts w:hint="default"/>
        <w:lang w:val="en-US" w:eastAsia="en-US" w:bidi="en-US"/>
      </w:rPr>
    </w:lvl>
    <w:lvl w:ilvl="3" w:tentative="0">
      <w:start w:val="0"/>
      <w:numFmt w:val="bullet"/>
      <w:lvlText w:val="•"/>
      <w:lvlJc w:val="left"/>
      <w:pPr>
        <w:ind w:left="3341" w:hanging="720"/>
      </w:pPr>
      <w:rPr>
        <w:rFonts w:hint="default"/>
        <w:lang w:val="en-US" w:eastAsia="en-US" w:bidi="en-US"/>
      </w:rPr>
    </w:lvl>
    <w:lvl w:ilvl="4" w:tentative="0">
      <w:start w:val="0"/>
      <w:numFmt w:val="bullet"/>
      <w:lvlText w:val="•"/>
      <w:lvlJc w:val="left"/>
      <w:pPr>
        <w:ind w:left="4182" w:hanging="720"/>
      </w:pPr>
      <w:rPr>
        <w:rFonts w:hint="default"/>
        <w:lang w:val="en-US" w:eastAsia="en-US" w:bidi="en-US"/>
      </w:rPr>
    </w:lvl>
    <w:lvl w:ilvl="5" w:tentative="0">
      <w:start w:val="0"/>
      <w:numFmt w:val="bullet"/>
      <w:lvlText w:val="•"/>
      <w:lvlJc w:val="left"/>
      <w:pPr>
        <w:ind w:left="5023" w:hanging="720"/>
      </w:pPr>
      <w:rPr>
        <w:rFonts w:hint="default"/>
        <w:lang w:val="en-US" w:eastAsia="en-US" w:bidi="en-US"/>
      </w:rPr>
    </w:lvl>
    <w:lvl w:ilvl="6" w:tentative="0">
      <w:start w:val="0"/>
      <w:numFmt w:val="bullet"/>
      <w:lvlText w:val="•"/>
      <w:lvlJc w:val="left"/>
      <w:pPr>
        <w:ind w:left="5863" w:hanging="720"/>
      </w:pPr>
      <w:rPr>
        <w:rFonts w:hint="default"/>
        <w:lang w:val="en-US" w:eastAsia="en-US" w:bidi="en-US"/>
      </w:rPr>
    </w:lvl>
    <w:lvl w:ilvl="7" w:tentative="0">
      <w:start w:val="0"/>
      <w:numFmt w:val="bullet"/>
      <w:lvlText w:val="•"/>
      <w:lvlJc w:val="left"/>
      <w:pPr>
        <w:ind w:left="6704" w:hanging="720"/>
      </w:pPr>
      <w:rPr>
        <w:rFonts w:hint="default"/>
        <w:lang w:val="en-US" w:eastAsia="en-US" w:bidi="en-US"/>
      </w:rPr>
    </w:lvl>
    <w:lvl w:ilvl="8" w:tentative="0">
      <w:start w:val="0"/>
      <w:numFmt w:val="bullet"/>
      <w:lvlText w:val="•"/>
      <w:lvlJc w:val="left"/>
      <w:pPr>
        <w:ind w:left="7545" w:hanging="720"/>
      </w:pPr>
      <w:rPr>
        <w:rFonts w:hint="default"/>
        <w:lang w:val="en-US" w:eastAsia="en-US" w:bidi="en-US"/>
      </w:rPr>
    </w:lvl>
  </w:abstractNum>
  <w:abstractNum w:abstractNumId="2">
    <w:nsid w:val="59ADCABA"/>
    <w:multiLevelType w:val="multilevel"/>
    <w:tmpl w:val="59ADCABA"/>
    <w:lvl w:ilvl="0" w:tentative="0">
      <w:start w:val="1"/>
      <w:numFmt w:val="decimal"/>
      <w:lvlText w:val="%1."/>
      <w:lvlJc w:val="left"/>
      <w:pPr>
        <w:ind w:left="820" w:hanging="360"/>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1660" w:hanging="360"/>
      </w:pPr>
      <w:rPr>
        <w:rFonts w:hint="default"/>
        <w:lang w:val="en-US" w:eastAsia="en-US" w:bidi="en-US"/>
      </w:rPr>
    </w:lvl>
    <w:lvl w:ilvl="2" w:tentative="0">
      <w:start w:val="0"/>
      <w:numFmt w:val="bullet"/>
      <w:lvlText w:val="•"/>
      <w:lvlJc w:val="left"/>
      <w:pPr>
        <w:ind w:left="2501" w:hanging="360"/>
      </w:pPr>
      <w:rPr>
        <w:rFonts w:hint="default"/>
        <w:lang w:val="en-US" w:eastAsia="en-US" w:bidi="en-US"/>
      </w:rPr>
    </w:lvl>
    <w:lvl w:ilvl="3" w:tentative="0">
      <w:start w:val="0"/>
      <w:numFmt w:val="bullet"/>
      <w:lvlText w:val="•"/>
      <w:lvlJc w:val="left"/>
      <w:pPr>
        <w:ind w:left="3341" w:hanging="360"/>
      </w:pPr>
      <w:rPr>
        <w:rFonts w:hint="default"/>
        <w:lang w:val="en-US" w:eastAsia="en-US" w:bidi="en-US"/>
      </w:rPr>
    </w:lvl>
    <w:lvl w:ilvl="4" w:tentative="0">
      <w:start w:val="0"/>
      <w:numFmt w:val="bullet"/>
      <w:lvlText w:val="•"/>
      <w:lvlJc w:val="left"/>
      <w:pPr>
        <w:ind w:left="4182" w:hanging="360"/>
      </w:pPr>
      <w:rPr>
        <w:rFonts w:hint="default"/>
        <w:lang w:val="en-US" w:eastAsia="en-US" w:bidi="en-US"/>
      </w:rPr>
    </w:lvl>
    <w:lvl w:ilvl="5" w:tentative="0">
      <w:start w:val="0"/>
      <w:numFmt w:val="bullet"/>
      <w:lvlText w:val="•"/>
      <w:lvlJc w:val="left"/>
      <w:pPr>
        <w:ind w:left="5023" w:hanging="360"/>
      </w:pPr>
      <w:rPr>
        <w:rFonts w:hint="default"/>
        <w:lang w:val="en-US" w:eastAsia="en-US" w:bidi="en-US"/>
      </w:rPr>
    </w:lvl>
    <w:lvl w:ilvl="6" w:tentative="0">
      <w:start w:val="0"/>
      <w:numFmt w:val="bullet"/>
      <w:lvlText w:val="•"/>
      <w:lvlJc w:val="left"/>
      <w:pPr>
        <w:ind w:left="5863" w:hanging="360"/>
      </w:pPr>
      <w:rPr>
        <w:rFonts w:hint="default"/>
        <w:lang w:val="en-US" w:eastAsia="en-US" w:bidi="en-US"/>
      </w:rPr>
    </w:lvl>
    <w:lvl w:ilvl="7" w:tentative="0">
      <w:start w:val="0"/>
      <w:numFmt w:val="bullet"/>
      <w:lvlText w:val="•"/>
      <w:lvlJc w:val="left"/>
      <w:pPr>
        <w:ind w:left="6704" w:hanging="360"/>
      </w:pPr>
      <w:rPr>
        <w:rFonts w:hint="default"/>
        <w:lang w:val="en-US" w:eastAsia="en-US" w:bidi="en-US"/>
      </w:rPr>
    </w:lvl>
    <w:lvl w:ilvl="8" w:tentative="0">
      <w:start w:val="0"/>
      <w:numFmt w:val="bullet"/>
      <w:lvlText w:val="•"/>
      <w:lvlJc w:val="left"/>
      <w:pPr>
        <w:ind w:left="7545" w:hanging="36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23346F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820"/>
    </w:pPr>
    <w:rPr>
      <w:rFonts w:ascii="Calibri" w:hAnsi="Calibri" w:eastAsia="Calibri" w:cs="Calibri"/>
      <w:sz w:val="22"/>
      <w:szCs w:val="22"/>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820" w:hanging="361"/>
    </w:pPr>
    <w:rPr>
      <w:rFonts w:ascii="Calibri" w:hAnsi="Calibri" w:eastAsia="Calibri" w:cs="Calibri"/>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2022-10-29T06:30:00Z</dcterms:created>
  <dc:creator>Anil Khadilkar</dc:creator>
  <cp:lastModifiedBy>admin</cp:lastModifiedBy>
  <dcterms:modified xsi:type="dcterms:W3CDTF">2022-10-30T03:35:44Z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for Microsoft 365</vt:lpwstr>
  </property>
  <property fmtid="{D5CDD505-2E9C-101B-9397-08002B2CF9AE}" pid="4" name="LastSaved">
    <vt:filetime>2022-10-29T00:00:00Z</vt:filetime>
  </property>
  <property fmtid="{D5CDD505-2E9C-101B-9397-08002B2CF9AE}" pid="5" name="KSOProductBuildVer">
    <vt:lpwstr>1033-11.2.0.11380</vt:lpwstr>
  </property>
  <property fmtid="{D5CDD505-2E9C-101B-9397-08002B2CF9AE}" pid="6" name="ICV">
    <vt:lpwstr>B77A7E650CA04AA7AFEE440A00B2D03E</vt:lpwstr>
  </property>
</Properties>
</file>